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rFonts w:ascii="Arial" w:hAnsi="Arial"/>
        </w:rPr>
        <w:t>约尔</w:t>
      </w:r>
      <w:r>
        <w:rPr>
          <w:rFonts w:ascii="Arial" w:hAnsi="Arial"/>
        </w:rPr>
        <w:t>安德烈亚斯</w:t>
      </w:r>
      <w:r>
        <w:rPr>
          <w:rFonts w:ascii="Arial" w:hAnsi="Arial"/>
        </w:rPr>
        <w:t>马诺波</w:t>
      </w:r>
    </w:p>
    <w:p>
      <w:pPr>
        <w:pStyle w:val="Normal"/>
      </w:pPr>
      <w:r>
        <w:rPr>
          <w:rFonts w:ascii="Arial" w:hAnsi="Arial"/>
        </w:rPr>
        <w:t>英石。</w:t>
      </w:r>
      <w:r>
        <w:rPr>
          <w:rFonts w:ascii="Arial" w:hAnsi="Arial"/>
        </w:rPr>
        <w:t>佩桑格拉汉</w:t>
      </w:r>
      <w:r>
        <w:rPr>
          <w:rFonts w:ascii="Arial" w:hAnsi="Arial"/>
        </w:rPr>
      </w:r>
      <w:r>
        <w:rPr>
          <w:rFonts w:ascii="Arial" w:hAnsi="Arial"/>
        </w:rPr>
        <w:t>帕德曼甘</w:t>
      </w:r>
    </w:p>
    <w:p>
      <w:pPr>
        <w:pStyle w:val="Normal"/>
      </w:pPr>
      <w:r>
        <w:rPr>
          <w:rFonts w:ascii="Arial" w:hAnsi="Arial"/>
        </w:rPr>
        <w:t>印度尼西亚北雅加达 14410</w:t>
      </w:r>
    </w:p>
    <w:p>
      <w:pPr>
        <w:pStyle w:val="Normal"/>
      </w:pPr>
    </w:p>
    <w:p>
      <w:pPr>
        <w:pStyle w:val="Normal"/>
      </w:pPr>
      <w:r>
        <w:rPr>
          <w:rFonts w:ascii="Arial" w:hAnsi="Arial"/>
        </w:rPr>
        <w:t>尊敬的招聘团队，</w:t>
      </w:r>
    </w:p>
    <w:p>
      <w:pPr>
        <w:pStyle w:val="Normal"/>
      </w:pPr>
      <w:r>
        <w:rPr>
          <w:rFonts w:ascii="Arial" w:hAnsi="Arial"/>
        </w:rPr>
        <w:t>我希望这封信能让你一切顺利。我写信是为了表达我对前台办公室的兴趣</w:t>
      </w:r>
      <w:r>
        <w:rPr>
          <w:rFonts w:ascii="Arial" w:hAnsi="Arial"/>
        </w:rPr>
        <w:t>位置 ，</w:t>
      </w:r>
      <w:r>
        <w:rPr>
          <w:rFonts w:ascii="Arial" w:hAnsi="Arial"/>
        </w:rPr>
        <w:t>正如广告所言。凭借对提供卓越客户服务的热情和组织能力，我很高兴有机会为您的团队做出贡献。</w:t>
      </w:r>
    </w:p>
    <w:p>
      <w:pPr>
        <w:pStyle w:val="Normal"/>
      </w:pPr>
      <w:r>
        <w:rPr>
          <w:rFonts w:ascii="Arial" w:hAnsi="Arial"/>
        </w:rPr>
        <w:t>我对贵公司所体现的充满活力的环境和对卓越的承诺特别感兴趣。我相信我的经验非常适合前台职位的要求，使我成为您团队的宝贵资产。</w:t>
      </w:r>
    </w:p>
    <w:p>
      <w:pPr>
        <w:pStyle w:val="Normal"/>
      </w:pPr>
      <w:r>
        <w:rPr>
          <w:rFonts w:ascii="Arial" w:hAnsi="Arial"/>
        </w:rPr>
        <w:t>在我之前的角色中，包括</w:t>
      </w:r>
      <w:r>
        <w:rPr>
          <w:rFonts w:ascii="Arial" w:hAnsi="Arial"/>
          <w:b/>
          <w:i/>
        </w:rPr>
        <w:t>客户服务主任</w:t>
      </w:r>
      <w:r>
        <w:rPr>
          <w:rFonts w:ascii="Arial" w:hAnsi="Arial"/>
        </w:rPr>
        <w:t>在</w:t>
      </w:r>
      <w:r>
        <w:rPr>
          <w:rFonts w:ascii="Arial" w:hAnsi="Arial"/>
          <w:b/>
          <w:i/>
        </w:rPr>
        <w:t>中亚银行</w:t>
      </w:r>
      <w:r>
        <w:rPr>
          <w:rFonts w:ascii="Arial" w:hAnsi="Arial"/>
          <w:b/>
          <w:i/>
        </w:rPr>
        <w:t>塔克</w:t>
      </w:r>
      <w:r>
        <w:rPr>
          <w:rFonts w:ascii="Arial" w:hAnsi="Arial"/>
        </w:rPr>
        <w:t>，我磨练了有效管理前台运营、处理查询以及确保日常办公职能顺利进行的技能。此外，我强大的人际交往能力使我能够与客户和同事建立积极的关系，从而营造一个支持性和协作性的工作环境。</w:t>
      </w:r>
    </w:p>
    <w:p>
      <w:pPr>
        <w:pStyle w:val="Normal"/>
      </w:pPr>
      <w:r>
        <w:rPr>
          <w:rFonts w:ascii="Arial" w:hAnsi="Arial"/>
        </w:rPr>
        <w:t>这个机会最让我兴奋的是有机会成为一个重视创新和持续改进的团队的一员。我渴望利用我的技能和专业知识为贵组织的持续成功做出贡献。</w:t>
      </w:r>
    </w:p>
    <w:p>
      <w:pPr>
        <w:pStyle w:val="Normal"/>
      </w:pPr>
      <w:r>
        <w:rPr>
          <w:rFonts w:ascii="Arial" w:hAnsi="Arial"/>
        </w:rPr>
        <w:t>感谢您考虑我的申请。我期待有机会讨论我的背景、技能和热情如何满足您团队的需求。请随时与我联系</w:t>
      </w:r>
      <w:r>
        <w:rPr>
          <w:rFonts w:ascii="Arial" w:hAnsi="Arial"/>
          <w:i/>
        </w:rPr>
        <w:t>+628992246000</w:t>
      </w:r>
      <w:r>
        <w:rPr>
          <w:rFonts w:ascii="Arial" w:hAnsi="Arial"/>
        </w:rPr>
        <w:t>或通过电子邮件发送至</w:t>
      </w:r>
      <w:r>
        <w:rPr>
          <w:rFonts w:ascii="Arial" w:hAnsi="Arial"/>
          <w:i/>
        </w:rPr>
        <w:t>yoelandreasmanoppo@gmail.com</w:t>
      </w:r>
      <w:r>
        <w:rPr>
          <w:rFonts w:ascii="Arial" w:hAnsi="Arial"/>
        </w:rPr>
        <w:t>安排方便的面试时间。</w:t>
      </w:r>
    </w:p>
    <w:p>
      <w:pPr>
        <w:pStyle w:val="Normal"/>
      </w:pPr>
    </w:p>
    <w:p>
      <w:pPr>
        <w:pStyle w:val="Normal"/>
      </w:pPr>
    </w:p>
    <w:p>
      <w:pPr>
        <w:pStyle w:val="Normal"/>
      </w:pPr>
      <w:r>
        <w:rPr>
          <w:rFonts w:ascii="Arial" w:hAnsi="Arial"/>
        </w:rPr>
        <w:t>温暖的问候，</w:t>
      </w:r>
    </w:p>
    <w:p>
      <w:pPr>
        <w:pStyle w:val="Normal"/>
      </w:pPr>
      <w:r>
        <w:rPr>
          <w:rFonts w:ascii="Arial" w:hAnsi="Arial"/>
        </w:rPr>
      </w:r>
    </w:p>
    <w:p>
      <w:pPr>
        <w:pStyle w:val="Normal"/>
      </w:pPr>
      <w:r>
        <w:rPr>
          <w:rFonts w:ascii="Arial" w:hAnsi="Arial"/>
        </w:rPr>
        <w:t>约尔</w:t>
      </w:r>
      <w:r>
        <w:rPr>
          <w:rFonts w:ascii="Arial" w:hAnsi="Arial"/>
        </w:rPr>
        <w:t>安德烈亚斯</w:t>
      </w:r>
      <w:r>
        <w:rPr>
          <w:rFonts w:ascii="Arial" w:hAnsi="Arial"/>
        </w:rPr>
        <w:t>马诺波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